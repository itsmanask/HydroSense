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 w:themeColor="background1"/>
  <w:body>
    <w:p w14:paraId="0208AAB7" w14:textId="272497F8" w:rsidR="00BC525C" w:rsidRPr="00BC525C" w:rsidRDefault="00BC525C" w:rsidP="00BC525C">
      <w:pPr>
        <w:pStyle w:val="Heading1"/>
        <w:spacing w:before="0" w:line="360" w:lineRule="auto"/>
        <w:rPr>
          <w:rFonts w:ascii="Arial" w:hAnsi="Arial" w:cs="Arial"/>
          <w:color w:val="17365D" w:themeColor="text2" w:themeShade="BF"/>
          <w:sz w:val="32"/>
          <w:szCs w:val="32"/>
        </w:rPr>
      </w:pPr>
      <w:r w:rsidRPr="00BC525C">
        <w:rPr>
          <w:rFonts w:ascii="Segoe UI Emoji" w:hAnsi="Segoe UI Emoji" w:cs="Segoe UI Emoji"/>
          <w:color w:val="17365D" w:themeColor="text2" w:themeShade="BF"/>
          <w:sz w:val="32"/>
          <w:szCs w:val="32"/>
        </w:rPr>
        <w:t xml:space="preserve">📊 </w:t>
      </w:r>
      <w:r w:rsidRPr="00BC525C">
        <w:rPr>
          <w:rFonts w:ascii="Arial" w:hAnsi="Arial" w:cs="Arial"/>
          <w:color w:val="17365D" w:themeColor="text2" w:themeShade="BF"/>
          <w:sz w:val="32"/>
          <w:szCs w:val="32"/>
        </w:rPr>
        <w:t>Power &amp; Battery Calculations</w:t>
      </w:r>
      <w:r w:rsidRPr="00BC525C">
        <w:rPr>
          <w:rFonts w:ascii="Segoe UI Emoji" w:hAnsi="Segoe UI Emoji" w:cs="Segoe UI Emoji"/>
          <w:color w:val="17365D" w:themeColor="text2" w:themeShade="BF"/>
          <w:sz w:val="32"/>
          <w:szCs w:val="32"/>
        </w:rPr>
        <w:t>🔋</w:t>
      </w:r>
    </w:p>
    <w:p w14:paraId="541DED05" w14:textId="08768822" w:rsidR="00715D64" w:rsidRPr="00BC525C" w:rsidRDefault="00000000" w:rsidP="00C7330C">
      <w:pPr>
        <w:pStyle w:val="Heading1"/>
        <w:numPr>
          <w:ilvl w:val="0"/>
          <w:numId w:val="10"/>
        </w:numPr>
        <w:rPr>
          <w:rFonts w:ascii="Arial" w:hAnsi="Arial" w:cs="Arial"/>
          <w:color w:val="548DD4" w:themeColor="text2" w:themeTint="99"/>
          <w:sz w:val="32"/>
          <w:szCs w:val="32"/>
        </w:rPr>
      </w:pPr>
      <w:r w:rsidRPr="00BC525C">
        <w:rPr>
          <w:rFonts w:ascii="Arial" w:hAnsi="Arial" w:cs="Arial"/>
          <w:color w:val="548DD4" w:themeColor="text2" w:themeTint="99"/>
          <w:sz w:val="32"/>
          <w:szCs w:val="32"/>
        </w:rPr>
        <w:t>Power Consumption</w:t>
      </w:r>
    </w:p>
    <w:p w14:paraId="5B73F2C2" w14:textId="77777777" w:rsidR="00C7330C" w:rsidRPr="00101BE8" w:rsidRDefault="00C7330C" w:rsidP="00C7330C">
      <w:pPr>
        <w:rPr>
          <w:sz w:val="24"/>
          <w:szCs w:val="24"/>
        </w:rPr>
      </w:pPr>
    </w:p>
    <w:p w14:paraId="1B1ACB02" w14:textId="08CD571D" w:rsidR="00715D64" w:rsidRPr="00101BE8" w:rsidRDefault="00000000">
      <w:pPr>
        <w:rPr>
          <w:rFonts w:ascii="Arial" w:hAnsi="Arial" w:cs="Arial"/>
          <w:sz w:val="24"/>
          <w:szCs w:val="24"/>
        </w:rPr>
      </w:pPr>
      <w:r w:rsidRPr="00101BE8">
        <w:rPr>
          <w:rFonts w:ascii="Arial" w:hAnsi="Arial" w:cs="Arial"/>
          <w:sz w:val="24"/>
          <w:szCs w:val="24"/>
        </w:rPr>
        <w:t>• Soil Moisture Sensor:</w:t>
      </w:r>
      <w:r w:rsidRPr="00101BE8">
        <w:rPr>
          <w:rFonts w:ascii="Arial" w:hAnsi="Arial" w:cs="Arial"/>
          <w:sz w:val="24"/>
          <w:szCs w:val="24"/>
        </w:rPr>
        <w:br/>
        <w:t xml:space="preserve">  - V = 3.47V, I = 12mA</w:t>
      </w:r>
      <w:r w:rsidRPr="00101BE8">
        <w:rPr>
          <w:rFonts w:ascii="Arial" w:hAnsi="Arial" w:cs="Arial"/>
          <w:sz w:val="24"/>
          <w:szCs w:val="24"/>
        </w:rPr>
        <w:br/>
        <w:t xml:space="preserve">  - </w:t>
      </w:r>
      <m:oMath>
        <m:r>
          <w:rPr>
            <w:rFonts w:ascii="Cambria Math" w:hAnsi="Cambria Math" w:cs="Arial"/>
            <w:sz w:val="24"/>
            <w:szCs w:val="24"/>
          </w:rPr>
          <m:t>P=V</m:t>
        </m:r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×</m:t>
        </m:r>
        <m:r>
          <w:rPr>
            <w:rFonts w:ascii="Cambria Math" w:hAnsi="Cambria Math" w:cs="Arial"/>
            <w:sz w:val="24"/>
            <w:szCs w:val="24"/>
          </w:rPr>
          <m:t>I=3.47</m:t>
        </m:r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×</m:t>
        </m:r>
        <m:r>
          <w:rPr>
            <w:rFonts w:ascii="Cambria Math" w:hAnsi="Cambria Math" w:cs="Arial"/>
            <w:sz w:val="24"/>
            <w:szCs w:val="24"/>
          </w:rPr>
          <m:t>0.012=0.04164 </m:t>
        </m:r>
        <m:r>
          <m:rPr>
            <m:nor/>
          </m:rPr>
          <w:rPr>
            <w:rFonts w:ascii="Arial" w:hAnsi="Arial" w:cs="Arial"/>
            <w:sz w:val="24"/>
            <w:szCs w:val="24"/>
          </w:rPr>
          <m:t>W</m:t>
        </m:r>
      </m:oMath>
    </w:p>
    <w:p w14:paraId="6DEADEAB" w14:textId="061526D3" w:rsidR="00715D64" w:rsidRPr="00101BE8" w:rsidRDefault="00000000">
      <w:pPr>
        <w:rPr>
          <w:rFonts w:ascii="Arial" w:hAnsi="Arial" w:cs="Arial"/>
          <w:sz w:val="24"/>
          <w:szCs w:val="24"/>
        </w:rPr>
      </w:pPr>
      <w:r w:rsidRPr="00101BE8">
        <w:rPr>
          <w:rFonts w:ascii="Arial" w:hAnsi="Arial" w:cs="Arial"/>
          <w:sz w:val="24"/>
          <w:szCs w:val="24"/>
        </w:rPr>
        <w:t>• Arduino UNO:</w:t>
      </w:r>
      <w:r w:rsidRPr="00101BE8">
        <w:rPr>
          <w:rFonts w:ascii="Arial" w:hAnsi="Arial" w:cs="Arial"/>
          <w:sz w:val="24"/>
          <w:szCs w:val="24"/>
        </w:rPr>
        <w:br/>
        <w:t xml:space="preserve">  - V = 5V, I = 50mA</w:t>
      </w:r>
      <w:r w:rsidRPr="00101BE8">
        <w:rPr>
          <w:rFonts w:ascii="Arial" w:hAnsi="Arial" w:cs="Arial"/>
          <w:sz w:val="24"/>
          <w:szCs w:val="24"/>
        </w:rPr>
        <w:br/>
        <w:t xml:space="preserve">  - </w:t>
      </w:r>
      <m:oMath>
        <m:r>
          <w:rPr>
            <w:rFonts w:ascii="Cambria Math" w:hAnsi="Cambria Math" w:cs="Arial"/>
            <w:sz w:val="24"/>
            <w:szCs w:val="24"/>
          </w:rPr>
          <m:t>P=V</m:t>
        </m:r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×</m:t>
        </m:r>
        <m:r>
          <w:rPr>
            <w:rFonts w:ascii="Cambria Math" w:hAnsi="Cambria Math" w:cs="Arial"/>
            <w:sz w:val="24"/>
            <w:szCs w:val="24"/>
          </w:rPr>
          <m:t>I=5</m:t>
        </m:r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×</m:t>
        </m:r>
        <m:r>
          <w:rPr>
            <w:rFonts w:ascii="Cambria Math" w:hAnsi="Cambria Math" w:cs="Arial"/>
            <w:sz w:val="24"/>
            <w:szCs w:val="24"/>
          </w:rPr>
          <m:t>0.05=0.25 </m:t>
        </m:r>
        <m:r>
          <m:rPr>
            <m:nor/>
          </m:rPr>
          <w:rPr>
            <w:rFonts w:ascii="Arial" w:hAnsi="Arial" w:cs="Arial"/>
            <w:sz w:val="24"/>
            <w:szCs w:val="24"/>
          </w:rPr>
          <m:t>W</m:t>
        </m:r>
      </m:oMath>
    </w:p>
    <w:p w14:paraId="666D493E" w14:textId="52E1CB4D" w:rsidR="00715D64" w:rsidRPr="00101BE8" w:rsidRDefault="00000000">
      <w:pPr>
        <w:rPr>
          <w:rFonts w:ascii="Arial" w:hAnsi="Arial" w:cs="Arial"/>
          <w:sz w:val="24"/>
          <w:szCs w:val="24"/>
        </w:rPr>
      </w:pPr>
      <w:r w:rsidRPr="00101BE8">
        <w:rPr>
          <w:rFonts w:ascii="Arial" w:hAnsi="Arial" w:cs="Arial"/>
          <w:sz w:val="24"/>
          <w:szCs w:val="24"/>
        </w:rPr>
        <w:t>• Bluetooth Module (HC-05):</w:t>
      </w:r>
      <w:r w:rsidRPr="00101BE8">
        <w:rPr>
          <w:rFonts w:ascii="Arial" w:hAnsi="Arial" w:cs="Arial"/>
          <w:sz w:val="24"/>
          <w:szCs w:val="24"/>
        </w:rPr>
        <w:br/>
        <w:t xml:space="preserve">  - V = 5V, I = 30mA</w:t>
      </w:r>
      <w:r w:rsidRPr="00101BE8">
        <w:rPr>
          <w:rFonts w:ascii="Arial" w:hAnsi="Arial" w:cs="Arial"/>
          <w:sz w:val="24"/>
          <w:szCs w:val="24"/>
        </w:rPr>
        <w:br/>
        <w:t xml:space="preserve">  - </w:t>
      </w:r>
      <m:oMath>
        <m:r>
          <w:rPr>
            <w:rFonts w:ascii="Cambria Math" w:hAnsi="Cambria Math" w:cs="Arial"/>
            <w:sz w:val="24"/>
            <w:szCs w:val="24"/>
          </w:rPr>
          <m:t>P=V</m:t>
        </m:r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×</m:t>
        </m:r>
        <m:r>
          <w:rPr>
            <w:rFonts w:ascii="Cambria Math" w:hAnsi="Cambria Math" w:cs="Arial"/>
            <w:sz w:val="24"/>
            <w:szCs w:val="24"/>
          </w:rPr>
          <m:t>I=5</m:t>
        </m:r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×</m:t>
        </m:r>
        <m:r>
          <w:rPr>
            <w:rFonts w:ascii="Cambria Math" w:hAnsi="Cambria Math" w:cs="Arial"/>
            <w:sz w:val="24"/>
            <w:szCs w:val="24"/>
          </w:rPr>
          <m:t>0.03=0.15 </m:t>
        </m:r>
        <m:r>
          <m:rPr>
            <m:nor/>
          </m:rPr>
          <w:rPr>
            <w:rFonts w:ascii="Arial" w:hAnsi="Arial" w:cs="Arial"/>
            <w:sz w:val="24"/>
            <w:szCs w:val="24"/>
          </w:rPr>
          <m:t>W</m:t>
        </m:r>
      </m:oMath>
    </w:p>
    <w:p w14:paraId="099FCAEF" w14:textId="7C6151D5" w:rsidR="00715D64" w:rsidRPr="00101BE8" w:rsidRDefault="00000000">
      <w:pPr>
        <w:rPr>
          <w:rFonts w:ascii="Arial" w:hAnsi="Arial" w:cs="Arial"/>
          <w:sz w:val="24"/>
          <w:szCs w:val="24"/>
        </w:rPr>
      </w:pPr>
      <w:r w:rsidRPr="00101BE8">
        <w:rPr>
          <w:rFonts w:ascii="Arial" w:hAnsi="Arial" w:cs="Arial"/>
          <w:sz w:val="24"/>
          <w:szCs w:val="24"/>
        </w:rPr>
        <w:t>• Motor with L298N:</w:t>
      </w:r>
      <w:r w:rsidRPr="00101BE8">
        <w:rPr>
          <w:rFonts w:ascii="Arial" w:hAnsi="Arial" w:cs="Arial"/>
          <w:sz w:val="24"/>
          <w:szCs w:val="24"/>
        </w:rPr>
        <w:br/>
        <w:t xml:space="preserve">  - V = 5V, I = 500mA</w:t>
      </w:r>
      <w:r w:rsidRPr="00101BE8">
        <w:rPr>
          <w:rFonts w:ascii="Arial" w:hAnsi="Arial" w:cs="Arial"/>
          <w:sz w:val="24"/>
          <w:szCs w:val="24"/>
        </w:rPr>
        <w:br/>
        <w:t xml:space="preserve">  - </w:t>
      </w:r>
      <m:oMath>
        <m:r>
          <w:rPr>
            <w:rFonts w:ascii="Cambria Math" w:hAnsi="Cambria Math" w:cs="Arial"/>
            <w:sz w:val="24"/>
            <w:szCs w:val="24"/>
          </w:rPr>
          <m:t>P=V</m:t>
        </m:r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×</m:t>
        </m:r>
        <m:r>
          <w:rPr>
            <w:rFonts w:ascii="Cambria Math" w:hAnsi="Cambria Math" w:cs="Arial"/>
            <w:sz w:val="24"/>
            <w:szCs w:val="24"/>
          </w:rPr>
          <m:t>I=5</m:t>
        </m:r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×</m:t>
        </m:r>
        <m:r>
          <w:rPr>
            <w:rFonts w:ascii="Cambria Math" w:hAnsi="Cambria Math" w:cs="Arial"/>
            <w:sz w:val="24"/>
            <w:szCs w:val="24"/>
          </w:rPr>
          <m:t>0.5=2.5 </m:t>
        </m:r>
        <m:r>
          <m:rPr>
            <m:nor/>
          </m:rPr>
          <w:rPr>
            <w:rFonts w:ascii="Arial" w:hAnsi="Arial" w:cs="Arial"/>
            <w:sz w:val="24"/>
            <w:szCs w:val="24"/>
          </w:rPr>
          <m:t>W</m:t>
        </m:r>
      </m:oMath>
    </w:p>
    <w:p w14:paraId="5238EC85" w14:textId="2D7025D3" w:rsidR="00715D64" w:rsidRPr="00101BE8" w:rsidRDefault="00000000">
      <w:pPr>
        <w:rPr>
          <w:rFonts w:ascii="Arial" w:hAnsi="Arial" w:cs="Arial"/>
          <w:sz w:val="24"/>
          <w:szCs w:val="24"/>
        </w:rPr>
      </w:pPr>
      <w:r w:rsidRPr="00101BE8">
        <w:rPr>
          <w:rFonts w:ascii="Arial" w:hAnsi="Arial" w:cs="Arial"/>
          <w:sz w:val="24"/>
          <w:szCs w:val="24"/>
        </w:rPr>
        <w:t>• Buzzer:</w:t>
      </w:r>
      <w:r w:rsidRPr="00101BE8">
        <w:rPr>
          <w:rFonts w:ascii="Arial" w:hAnsi="Arial" w:cs="Arial"/>
          <w:sz w:val="24"/>
          <w:szCs w:val="24"/>
        </w:rPr>
        <w:br/>
        <w:t xml:space="preserve">  - V = 5V, I = 30mA</w:t>
      </w:r>
      <w:r w:rsidRPr="00101BE8">
        <w:rPr>
          <w:rFonts w:ascii="Arial" w:hAnsi="Arial" w:cs="Arial"/>
          <w:sz w:val="24"/>
          <w:szCs w:val="24"/>
        </w:rPr>
        <w:br/>
        <w:t xml:space="preserve">  - </w:t>
      </w:r>
      <m:oMath>
        <m:r>
          <w:rPr>
            <w:rFonts w:ascii="Cambria Math" w:hAnsi="Cambria Math" w:cs="Arial"/>
            <w:sz w:val="24"/>
            <w:szCs w:val="24"/>
          </w:rPr>
          <m:t>P=V</m:t>
        </m:r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×</m:t>
        </m:r>
        <m:r>
          <w:rPr>
            <w:rFonts w:ascii="Cambria Math" w:hAnsi="Cambria Math" w:cs="Arial"/>
            <w:sz w:val="24"/>
            <w:szCs w:val="24"/>
          </w:rPr>
          <m:t>I=5</m:t>
        </m:r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×</m:t>
        </m:r>
        <m:r>
          <w:rPr>
            <w:rFonts w:ascii="Cambria Math" w:hAnsi="Cambria Math" w:cs="Arial"/>
            <w:sz w:val="24"/>
            <w:szCs w:val="24"/>
          </w:rPr>
          <m:t>0.03=0.15 </m:t>
        </m:r>
        <m:r>
          <m:rPr>
            <m:nor/>
          </m:rPr>
          <w:rPr>
            <w:rFonts w:ascii="Arial" w:hAnsi="Arial" w:cs="Arial"/>
            <w:sz w:val="24"/>
            <w:szCs w:val="24"/>
          </w:rPr>
          <m:t>W</m:t>
        </m:r>
      </m:oMath>
    </w:p>
    <w:p w14:paraId="6CD67EE8" w14:textId="60815629" w:rsidR="00715D64" w:rsidRPr="00101BE8" w:rsidRDefault="00000000">
      <w:pPr>
        <w:rPr>
          <w:rFonts w:ascii="Arial" w:hAnsi="Arial" w:cs="Arial"/>
          <w:sz w:val="24"/>
          <w:szCs w:val="24"/>
        </w:rPr>
      </w:pPr>
      <w:r w:rsidRPr="00101BE8">
        <w:rPr>
          <w:rFonts w:ascii="Arial" w:hAnsi="Arial" w:cs="Arial"/>
          <w:sz w:val="24"/>
          <w:szCs w:val="24"/>
        </w:rPr>
        <w:t xml:space="preserve">Total Power Consumption: </w:t>
      </w:r>
      <m:oMath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P</m:t>
            </m:r>
          </m:e>
          <m:sub>
            <m:r>
              <m:rPr>
                <m:nor/>
              </m:rPr>
              <w:rPr>
                <w:rFonts w:ascii="Arial" w:hAnsi="Arial" w:cs="Arial"/>
                <w:sz w:val="24"/>
                <w:szCs w:val="24"/>
              </w:rPr>
              <m:t>total</m:t>
            </m:r>
          </m:sub>
        </m:sSub>
        <m:r>
          <w:rPr>
            <w:rFonts w:ascii="Cambria Math" w:hAnsi="Cambria Math" w:cs="Arial"/>
            <w:sz w:val="24"/>
            <w:szCs w:val="24"/>
          </w:rPr>
          <m:t>=0.04164+0.25+0.15+2.5+0.15=3.09164 </m:t>
        </m:r>
        <m:r>
          <m:rPr>
            <m:nor/>
          </m:rPr>
          <w:rPr>
            <w:rFonts w:ascii="Arial" w:hAnsi="Arial" w:cs="Arial"/>
            <w:sz w:val="24"/>
            <w:szCs w:val="24"/>
          </w:rPr>
          <m:t>W</m:t>
        </m:r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≈</m:t>
        </m:r>
        <m:r>
          <w:rPr>
            <w:rFonts w:ascii="Cambria Math" w:hAnsi="Cambria Math" w:cs="Arial"/>
            <w:sz w:val="24"/>
            <w:szCs w:val="24"/>
          </w:rPr>
          <m:t>3.1 </m:t>
        </m:r>
        <m:r>
          <m:rPr>
            <m:nor/>
          </m:rPr>
          <w:rPr>
            <w:rFonts w:ascii="Arial" w:hAnsi="Arial" w:cs="Arial"/>
            <w:sz w:val="24"/>
            <w:szCs w:val="24"/>
          </w:rPr>
          <m:t>W</m:t>
        </m:r>
      </m:oMath>
    </w:p>
    <w:p w14:paraId="7BCF8D41" w14:textId="02296762" w:rsidR="00715D64" w:rsidRPr="00101BE8" w:rsidRDefault="00000000" w:rsidP="00C7330C">
      <w:pPr>
        <w:pStyle w:val="Heading1"/>
        <w:numPr>
          <w:ilvl w:val="0"/>
          <w:numId w:val="10"/>
        </w:numPr>
        <w:rPr>
          <w:rFonts w:ascii="Arial" w:hAnsi="Arial" w:cs="Arial"/>
          <w:sz w:val="32"/>
          <w:szCs w:val="32"/>
        </w:rPr>
      </w:pPr>
      <w:r w:rsidRPr="00101BE8">
        <w:rPr>
          <w:rFonts w:ascii="Arial" w:hAnsi="Arial" w:cs="Arial"/>
          <w:sz w:val="32"/>
          <w:szCs w:val="32"/>
        </w:rPr>
        <w:t>Battery Calculations</w:t>
      </w:r>
    </w:p>
    <w:p w14:paraId="7A113BA0" w14:textId="77777777" w:rsidR="00C7330C" w:rsidRPr="00101BE8" w:rsidRDefault="00C7330C" w:rsidP="00C7330C">
      <w:pPr>
        <w:pStyle w:val="ListParagraph"/>
        <w:ind w:left="360"/>
        <w:rPr>
          <w:sz w:val="24"/>
          <w:szCs w:val="24"/>
        </w:rPr>
      </w:pPr>
    </w:p>
    <w:p w14:paraId="646AE3EF" w14:textId="77777777" w:rsidR="00715D64" w:rsidRPr="00101BE8" w:rsidRDefault="00000000">
      <w:pPr>
        <w:rPr>
          <w:rFonts w:ascii="Arial" w:hAnsi="Arial" w:cs="Arial"/>
          <w:sz w:val="24"/>
          <w:szCs w:val="24"/>
        </w:rPr>
      </w:pPr>
      <w:r w:rsidRPr="00101BE8">
        <w:rPr>
          <w:rFonts w:ascii="Arial" w:hAnsi="Arial" w:cs="Arial"/>
          <w:sz w:val="24"/>
          <w:szCs w:val="24"/>
        </w:rPr>
        <w:lastRenderedPageBreak/>
        <w:t>Battery Specs: 3.7V, 2600mAh = 2.6Ah</w:t>
      </w:r>
    </w:p>
    <w:p w14:paraId="73B72243" w14:textId="7302FBF5" w:rsidR="00715D64" w:rsidRPr="00101BE8" w:rsidRDefault="00000000">
      <w:pPr>
        <w:rPr>
          <w:rFonts w:ascii="Arial" w:hAnsi="Arial" w:cs="Arial"/>
          <w:sz w:val="24"/>
          <w:szCs w:val="24"/>
        </w:rPr>
      </w:pPr>
      <w:r w:rsidRPr="00101BE8">
        <w:rPr>
          <w:rFonts w:ascii="Arial" w:hAnsi="Arial" w:cs="Arial"/>
          <w:sz w:val="24"/>
          <w:szCs w:val="24"/>
        </w:rPr>
        <w:t xml:space="preserve">Energy per Battery: </w:t>
      </w:r>
      <m:oMath>
        <m:r>
          <w:rPr>
            <w:rFonts w:ascii="Cambria Math" w:hAnsi="Cambria Math" w:cs="Arial"/>
            <w:sz w:val="24"/>
            <w:szCs w:val="24"/>
          </w:rPr>
          <m:t>E=V</m:t>
        </m:r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×</m:t>
        </m:r>
        <m:r>
          <w:rPr>
            <w:rFonts w:ascii="Cambria Math" w:hAnsi="Cambria Math" w:cs="Arial"/>
            <w:sz w:val="24"/>
            <w:szCs w:val="24"/>
          </w:rPr>
          <m:t>I=3.7</m:t>
        </m:r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×</m:t>
        </m:r>
        <m:r>
          <w:rPr>
            <w:rFonts w:ascii="Cambria Math" w:hAnsi="Cambria Math" w:cs="Arial"/>
            <w:sz w:val="24"/>
            <w:szCs w:val="24"/>
          </w:rPr>
          <m:t>2.6=9.62 </m:t>
        </m:r>
        <m:r>
          <m:rPr>
            <m:nor/>
          </m:rPr>
          <w:rPr>
            <w:rFonts w:ascii="Arial" w:hAnsi="Arial" w:cs="Arial"/>
            <w:sz w:val="24"/>
            <w:szCs w:val="24"/>
          </w:rPr>
          <m:t>Wh</m:t>
        </m:r>
      </m:oMath>
    </w:p>
    <w:p w14:paraId="53AA4765" w14:textId="47F3A2FE" w:rsidR="00715D64" w:rsidRPr="00101BE8" w:rsidRDefault="00000000">
      <w:pPr>
        <w:rPr>
          <w:rFonts w:ascii="Arial" w:hAnsi="Arial" w:cs="Arial"/>
          <w:sz w:val="24"/>
          <w:szCs w:val="24"/>
        </w:rPr>
      </w:pPr>
      <w:r w:rsidRPr="00101BE8">
        <w:rPr>
          <w:rFonts w:ascii="Arial" w:hAnsi="Arial" w:cs="Arial"/>
          <w:sz w:val="24"/>
          <w:szCs w:val="24"/>
        </w:rPr>
        <w:t xml:space="preserve">Runtime with 1 battery: </w:t>
      </w:r>
      <m:oMath>
        <m:r>
          <w:rPr>
            <w:rFonts w:ascii="Cambria Math" w:hAnsi="Cambria Math" w:cs="Arial"/>
            <w:sz w:val="24"/>
            <w:szCs w:val="24"/>
          </w:rPr>
          <m:t>t=</m:t>
        </m:r>
        <m:f>
          <m:fPr>
            <m:ctrlPr>
              <w:rPr>
                <w:rFonts w:ascii="Cambria Math" w:hAnsi="Cambria Math" w:cs="Arial"/>
                <w:sz w:val="24"/>
                <w:szCs w:val="24"/>
              </w:rPr>
            </m:ctrlPr>
          </m:fPr>
          <m:num>
            <m:r>
              <m:rPr>
                <m:nor/>
              </m:rPr>
              <w:rPr>
                <w:rFonts w:ascii="Arial" w:hAnsi="Arial" w:cs="Arial"/>
                <w:sz w:val="24"/>
                <w:szCs w:val="24"/>
              </w:rPr>
              <m:t>Energy</m:t>
            </m: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num>
          <m:den>
            <m:r>
              <m:rPr>
                <m:nor/>
              </m:rPr>
              <w:rPr>
                <w:rFonts w:ascii="Arial" w:hAnsi="Arial" w:cs="Arial"/>
                <w:sz w:val="24"/>
                <w:szCs w:val="24"/>
              </w:rPr>
              <m:t>Power</m:t>
            </m: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en>
        </m:f>
        <m:r>
          <w:rPr>
            <w:rFonts w:ascii="Cambria Math" w:hAnsi="Cambria Math" w:cs="Arial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Arial"/>
                <w:sz w:val="24"/>
                <w:szCs w:val="24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</w:rPr>
              <m:t>9.62</m:t>
            </m: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num>
          <m:den>
            <m:r>
              <w:rPr>
                <w:rFonts w:ascii="Cambria Math" w:hAnsi="Cambria Math" w:cs="Arial"/>
                <w:sz w:val="24"/>
                <w:szCs w:val="24"/>
              </w:rPr>
              <m:t>3.1</m:t>
            </m: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en>
        </m:f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≈</m:t>
        </m:r>
        <m:r>
          <w:rPr>
            <w:rFonts w:ascii="Cambria Math" w:hAnsi="Cambria Math" w:cs="Arial"/>
            <w:sz w:val="24"/>
            <w:szCs w:val="24"/>
          </w:rPr>
          <m:t>3.1 </m:t>
        </m:r>
        <m:r>
          <m:rPr>
            <m:nor/>
          </m:rPr>
          <w:rPr>
            <w:rFonts w:ascii="Arial" w:hAnsi="Arial" w:cs="Arial"/>
            <w:sz w:val="24"/>
            <w:szCs w:val="24"/>
          </w:rPr>
          <m:t>hours</m:t>
        </m:r>
      </m:oMath>
    </w:p>
    <w:p w14:paraId="4681CCA0" w14:textId="77777777" w:rsidR="00715D64" w:rsidRPr="00101BE8" w:rsidRDefault="00000000">
      <w:pPr>
        <w:rPr>
          <w:rFonts w:ascii="Arial" w:hAnsi="Arial" w:cs="Arial"/>
          <w:sz w:val="24"/>
          <w:szCs w:val="24"/>
        </w:rPr>
      </w:pPr>
      <w:r w:rsidRPr="00101BE8">
        <w:rPr>
          <w:rFonts w:ascii="Arial" w:hAnsi="Arial" w:cs="Arial"/>
          <w:sz w:val="24"/>
          <w:szCs w:val="24"/>
        </w:rPr>
        <w:t>Required Runtime = 7 hours</w:t>
      </w:r>
    </w:p>
    <w:p w14:paraId="7C93F548" w14:textId="686A7640" w:rsidR="00715D64" w:rsidRPr="00101BE8" w:rsidRDefault="00000000">
      <w:pPr>
        <w:rPr>
          <w:rFonts w:ascii="Arial" w:hAnsi="Arial" w:cs="Arial"/>
          <w:sz w:val="24"/>
          <w:szCs w:val="24"/>
        </w:rPr>
      </w:pPr>
      <w:r w:rsidRPr="00101BE8">
        <w:rPr>
          <w:rFonts w:ascii="Arial" w:hAnsi="Arial" w:cs="Arial"/>
          <w:sz w:val="24"/>
          <w:szCs w:val="24"/>
        </w:rPr>
        <w:t xml:space="preserve">Total Energy Required = </w:t>
      </w:r>
      <m:oMath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E</m:t>
            </m:r>
          </m:e>
          <m:sub>
            <m:r>
              <m:rPr>
                <m:nor/>
              </m:rPr>
              <w:rPr>
                <w:rFonts w:ascii="Arial" w:hAnsi="Arial" w:cs="Arial"/>
                <w:sz w:val="24"/>
                <w:szCs w:val="24"/>
              </w:rPr>
              <m:t>required</m:t>
            </m:r>
          </m:sub>
        </m:sSub>
        <m:r>
          <w:rPr>
            <w:rFonts w:ascii="Cambria Math" w:hAnsi="Cambria Math" w:cs="Arial"/>
            <w:sz w:val="24"/>
            <w:szCs w:val="24"/>
          </w:rPr>
          <m:t>=3.1</m:t>
        </m:r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×</m:t>
        </m:r>
        <m:r>
          <w:rPr>
            <w:rFonts w:ascii="Cambria Math" w:hAnsi="Cambria Math" w:cs="Arial"/>
            <w:sz w:val="24"/>
            <w:szCs w:val="24"/>
          </w:rPr>
          <m:t>7=21.7 </m:t>
        </m:r>
        <m:r>
          <m:rPr>
            <m:nor/>
          </m:rPr>
          <w:rPr>
            <w:rFonts w:ascii="Arial" w:hAnsi="Arial" w:cs="Arial"/>
            <w:sz w:val="24"/>
            <w:szCs w:val="24"/>
          </w:rPr>
          <m:t>Wh</m:t>
        </m:r>
      </m:oMath>
    </w:p>
    <w:p w14:paraId="5335BF38" w14:textId="1AB454F5" w:rsidR="00715D64" w:rsidRPr="00101BE8" w:rsidRDefault="00000000">
      <w:pPr>
        <w:rPr>
          <w:rFonts w:ascii="Arial" w:hAnsi="Arial" w:cs="Arial"/>
          <w:sz w:val="24"/>
          <w:szCs w:val="24"/>
        </w:rPr>
      </w:pPr>
      <w:r w:rsidRPr="00101BE8">
        <w:rPr>
          <w:rFonts w:ascii="Arial" w:hAnsi="Arial" w:cs="Arial"/>
          <w:sz w:val="24"/>
          <w:szCs w:val="24"/>
        </w:rPr>
        <w:t xml:space="preserve">Number of Batteries Required = </w:t>
      </w:r>
      <m:oMath>
        <m:r>
          <m:rPr>
            <m:nor/>
          </m:rPr>
          <w:rPr>
            <w:rFonts w:ascii="Arial" w:hAnsi="Arial" w:cs="Arial"/>
            <w:sz w:val="24"/>
            <w:szCs w:val="24"/>
          </w:rPr>
          <m:t>No. of Batteries</m:t>
        </m:r>
        <m:r>
          <w:rPr>
            <w:rFonts w:ascii="Cambria Math" w:hAnsi="Cambria Math" w:cs="Arial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Arial"/>
                <w:sz w:val="24"/>
                <w:szCs w:val="24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</w:rPr>
              <m:t>21.7</m:t>
            </m: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num>
          <m:den>
            <m:r>
              <w:rPr>
                <w:rFonts w:ascii="Cambria Math" w:hAnsi="Cambria Math" w:cs="Arial"/>
                <w:sz w:val="24"/>
                <w:szCs w:val="24"/>
              </w:rPr>
              <m:t>9.62</m:t>
            </m: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en>
        </m:f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≈</m:t>
        </m:r>
        <m:r>
          <w:rPr>
            <w:rFonts w:ascii="Cambria Math" w:hAnsi="Cambria Math" w:cs="Arial"/>
            <w:sz w:val="24"/>
            <w:szCs w:val="24"/>
          </w:rPr>
          <m:t>2.26</m:t>
        </m:r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⇒</m:t>
        </m:r>
        <m:r>
          <m:rPr>
            <m:nor/>
          </m:rPr>
          <w:rPr>
            <w:rFonts w:ascii="Arial" w:hAnsi="Arial" w:cs="Arial"/>
            <w:sz w:val="24"/>
            <w:szCs w:val="24"/>
          </w:rPr>
          <m:t>3 min, 4 recommended</m:t>
        </m:r>
      </m:oMath>
    </w:p>
    <w:p w14:paraId="738714B8" w14:textId="4107345D" w:rsidR="003D4C8A" w:rsidRDefault="00000000" w:rsidP="006607EC">
      <w:pPr>
        <w:pStyle w:val="Heading1"/>
        <w:numPr>
          <w:ilvl w:val="0"/>
          <w:numId w:val="10"/>
        </w:numPr>
        <w:rPr>
          <w:rFonts w:ascii="Arial" w:hAnsi="Arial" w:cs="Arial"/>
          <w:sz w:val="32"/>
          <w:szCs w:val="32"/>
        </w:rPr>
      </w:pPr>
      <w:r w:rsidRPr="00101BE8">
        <w:rPr>
          <w:rFonts w:ascii="Arial" w:hAnsi="Arial" w:cs="Arial"/>
          <w:sz w:val="32"/>
          <w:szCs w:val="32"/>
        </w:rPr>
        <w:t>Solar Panel Efficiency</w:t>
      </w:r>
    </w:p>
    <w:p w14:paraId="1B5CB24E" w14:textId="77777777" w:rsidR="006607EC" w:rsidRPr="006607EC" w:rsidRDefault="006607EC" w:rsidP="006607EC"/>
    <w:p w14:paraId="02857DF9" w14:textId="563C0F43" w:rsidR="003D4C8A" w:rsidRPr="003D4C8A" w:rsidRDefault="003D4C8A" w:rsidP="003D4C8A">
      <w:pPr>
        <w:numPr>
          <w:ilvl w:val="0"/>
          <w:numId w:val="11"/>
        </w:numPr>
        <w:tabs>
          <w:tab w:val="clear" w:pos="720"/>
          <w:tab w:val="num" w:pos="360"/>
        </w:tabs>
        <w:ind w:left="360"/>
        <w:rPr>
          <w:rFonts w:ascii="Arial" w:hAnsi="Arial" w:cs="Arial"/>
          <w:sz w:val="24"/>
          <w:szCs w:val="24"/>
          <w:lang w:val="en-IN"/>
        </w:rPr>
      </w:pPr>
      <w:r w:rsidRPr="003D4C8A">
        <w:rPr>
          <w:rFonts w:ascii="Arial" w:hAnsi="Arial" w:cs="Arial"/>
          <w:b/>
          <w:bCs/>
          <w:sz w:val="24"/>
          <w:szCs w:val="24"/>
          <w:lang w:val="en-IN"/>
        </w:rPr>
        <w:t>Panel Power</w:t>
      </w:r>
      <w:r w:rsidRPr="003D4C8A">
        <w:rPr>
          <w:rFonts w:ascii="Arial" w:hAnsi="Arial" w:cs="Arial"/>
          <w:sz w:val="24"/>
          <w:szCs w:val="24"/>
          <w:lang w:val="en-IN"/>
        </w:rPr>
        <w:t xml:space="preserve"> = </w:t>
      </w:r>
      <m:oMath>
        <m:r>
          <m:rPr>
            <m:nor/>
          </m:rPr>
          <w:rPr>
            <w:rFonts w:ascii="Arial" w:hAnsi="Arial" w:cs="Arial"/>
            <w:sz w:val="24"/>
            <w:szCs w:val="24"/>
            <w:lang w:val="en-IN"/>
          </w:rPr>
          <m:t>Panel Power</m:t>
        </m:r>
        <m:r>
          <w:rPr>
            <w:rFonts w:ascii="Cambria Math" w:hAnsi="Cambria Math" w:cs="Arial"/>
            <w:sz w:val="24"/>
            <w:szCs w:val="24"/>
            <w:lang w:val="en-IN"/>
          </w:rPr>
          <m:t>=</m:t>
        </m:r>
        <m:r>
          <w:rPr>
            <w:rFonts w:ascii="Cambria Math" w:hAnsi="Cambria Math" w:cs="Arial"/>
            <w:sz w:val="24"/>
            <w:szCs w:val="24"/>
            <w:lang w:val="en-IN"/>
          </w:rPr>
          <m:t xml:space="preserve">~0.12 </m:t>
        </m:r>
        <m:r>
          <m:rPr>
            <m:nor/>
          </m:rPr>
          <w:rPr>
            <w:rFonts w:ascii="Arial" w:hAnsi="Arial" w:cs="Arial"/>
            <w:sz w:val="24"/>
            <w:szCs w:val="24"/>
            <w:lang w:val="en-IN"/>
          </w:rPr>
          <m:t>W</m:t>
        </m:r>
      </m:oMath>
    </w:p>
    <w:p w14:paraId="563E7985" w14:textId="4BF8C111" w:rsidR="003D4C8A" w:rsidRPr="003D4C8A" w:rsidRDefault="003D4C8A" w:rsidP="003D4C8A">
      <w:pPr>
        <w:numPr>
          <w:ilvl w:val="0"/>
          <w:numId w:val="11"/>
        </w:numPr>
        <w:tabs>
          <w:tab w:val="clear" w:pos="720"/>
          <w:tab w:val="num" w:pos="360"/>
        </w:tabs>
        <w:ind w:left="360"/>
        <w:rPr>
          <w:rFonts w:ascii="Arial" w:hAnsi="Arial" w:cs="Arial"/>
          <w:sz w:val="24"/>
          <w:szCs w:val="24"/>
          <w:lang w:val="en-IN"/>
        </w:rPr>
      </w:pPr>
      <w:r w:rsidRPr="003D4C8A">
        <w:rPr>
          <w:rFonts w:ascii="Arial" w:hAnsi="Arial" w:cs="Arial"/>
          <w:b/>
          <w:bCs/>
          <w:sz w:val="24"/>
          <w:szCs w:val="24"/>
          <w:lang w:val="en-IN"/>
        </w:rPr>
        <w:t>Panel Dimensions</w:t>
      </w:r>
      <w:r w:rsidRPr="003D4C8A">
        <w:rPr>
          <w:rFonts w:ascii="Arial" w:hAnsi="Arial" w:cs="Arial"/>
          <w:sz w:val="24"/>
          <w:szCs w:val="24"/>
          <w:lang w:val="en-IN"/>
        </w:rPr>
        <w:t xml:space="preserve"> = </w:t>
      </w:r>
      <m:oMath>
        <m:r>
          <m:rPr>
            <m:nor/>
          </m:rPr>
          <w:rPr>
            <w:rFonts w:ascii="Arial" w:hAnsi="Arial" w:cs="Arial"/>
            <w:sz w:val="24"/>
            <w:szCs w:val="24"/>
            <w:lang w:val="en-IN"/>
          </w:rPr>
          <m:t>Panel Area</m:t>
        </m:r>
        <m:r>
          <w:rPr>
            <w:rFonts w:ascii="Cambria Math" w:hAnsi="Cambria Math" w:cs="Arial"/>
            <w:sz w:val="24"/>
            <w:szCs w:val="24"/>
            <w:lang w:val="en-IN"/>
          </w:rPr>
          <m:t>=7</m:t>
        </m:r>
        <m:r>
          <m:rPr>
            <m:nor/>
          </m:rPr>
          <w:rPr>
            <w:rFonts w:ascii="Arial" w:hAnsi="Arial" w:cs="Arial"/>
            <w:sz w:val="24"/>
            <w:szCs w:val="24"/>
            <w:lang w:val="en-IN"/>
          </w:rPr>
          <m:t>cm</m:t>
        </m:r>
        <m:r>
          <m:rPr>
            <m:sty m:val="p"/>
          </m:rPr>
          <w:rPr>
            <w:rFonts w:ascii="Cambria Math" w:hAnsi="Cambria Math" w:cs="Arial"/>
            <w:sz w:val="24"/>
            <w:szCs w:val="24"/>
            <w:lang w:val="en-IN"/>
          </w:rPr>
          <m:t>×</m:t>
        </m:r>
        <m:r>
          <w:rPr>
            <w:rFonts w:ascii="Cambria Math" w:hAnsi="Cambria Math" w:cs="Arial"/>
            <w:sz w:val="24"/>
            <w:szCs w:val="24"/>
            <w:lang w:val="en-IN"/>
          </w:rPr>
          <m:t>7</m:t>
        </m:r>
        <m:r>
          <m:rPr>
            <m:nor/>
          </m:rPr>
          <w:rPr>
            <w:rFonts w:ascii="Arial" w:hAnsi="Arial" w:cs="Arial"/>
            <w:sz w:val="24"/>
            <w:szCs w:val="24"/>
            <w:lang w:val="en-IN"/>
          </w:rPr>
          <m:t>cm</m:t>
        </m:r>
        <m:r>
          <w:rPr>
            <w:rFonts w:ascii="Cambria Math" w:hAnsi="Cambria Math" w:cs="Arial"/>
            <w:sz w:val="24"/>
            <w:szCs w:val="24"/>
            <w:lang w:val="en-IN"/>
          </w:rPr>
          <m:t>=49</m:t>
        </m:r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  <w:lang w:val="en-IN"/>
              </w:rPr>
            </m:ctrlPr>
          </m:sSupPr>
          <m:e>
            <m:r>
              <m:rPr>
                <m:nor/>
              </m:rPr>
              <w:rPr>
                <w:rFonts w:ascii="Arial" w:hAnsi="Arial" w:cs="Arial"/>
                <w:sz w:val="24"/>
                <w:szCs w:val="24"/>
                <w:lang w:val="en-IN"/>
              </w:rPr>
              <m:t>cm</m:t>
            </m:r>
          </m:e>
          <m:sup>
            <m:r>
              <w:rPr>
                <w:rFonts w:ascii="Cambria Math" w:hAnsi="Cambria Math" w:cs="Arial"/>
                <w:sz w:val="24"/>
                <w:szCs w:val="24"/>
                <w:lang w:val="en-IN"/>
              </w:rPr>
              <m:t>2</m:t>
            </m:r>
          </m:sup>
        </m:sSup>
        <m:r>
          <w:rPr>
            <w:rFonts w:ascii="Cambria Math" w:hAnsi="Cambria Math" w:cs="Arial"/>
            <w:sz w:val="24"/>
            <w:szCs w:val="24"/>
            <w:lang w:val="en-IN"/>
          </w:rPr>
          <m:t>=0.0049</m:t>
        </m:r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  <w:lang w:val="en-IN"/>
              </w:rPr>
            </m:ctrlPr>
          </m:sSupPr>
          <m:e>
            <m:r>
              <m:rPr>
                <m:nor/>
              </m:rPr>
              <w:rPr>
                <w:rFonts w:ascii="Arial" w:hAnsi="Arial" w:cs="Arial"/>
                <w:sz w:val="24"/>
                <w:szCs w:val="24"/>
                <w:lang w:val="en-IN"/>
              </w:rPr>
              <m:t>m</m:t>
            </m:r>
          </m:e>
          <m:sup>
            <m:r>
              <w:rPr>
                <w:rFonts w:ascii="Cambria Math" w:hAnsi="Cambria Math" w:cs="Arial"/>
                <w:sz w:val="24"/>
                <w:szCs w:val="24"/>
                <w:lang w:val="en-IN"/>
              </w:rPr>
              <m:t>2</m:t>
            </m:r>
          </m:sup>
        </m:sSup>
      </m:oMath>
    </w:p>
    <w:p w14:paraId="35C8C8C6" w14:textId="060E0F9F" w:rsidR="003D4C8A" w:rsidRPr="003D4C8A" w:rsidRDefault="003D4C8A" w:rsidP="003D4C8A">
      <w:pPr>
        <w:numPr>
          <w:ilvl w:val="0"/>
          <w:numId w:val="11"/>
        </w:numPr>
        <w:tabs>
          <w:tab w:val="clear" w:pos="720"/>
          <w:tab w:val="num" w:pos="360"/>
        </w:tabs>
        <w:ind w:left="360"/>
        <w:rPr>
          <w:rFonts w:ascii="Arial" w:hAnsi="Arial" w:cs="Arial"/>
          <w:sz w:val="24"/>
          <w:szCs w:val="24"/>
          <w:lang w:val="en-IN"/>
        </w:rPr>
      </w:pPr>
      <w:proofErr w:type="spellStart"/>
      <w:r w:rsidRPr="003D4C8A">
        <w:rPr>
          <w:rFonts w:ascii="Arial" w:hAnsi="Arial" w:cs="Arial"/>
          <w:b/>
          <w:bCs/>
          <w:sz w:val="24"/>
          <w:szCs w:val="24"/>
          <w:lang w:val="en-IN"/>
        </w:rPr>
        <w:t>V</w:t>
      </w:r>
      <w:r w:rsidR="00585ADD">
        <w:rPr>
          <w:rFonts w:ascii="Arial" w:hAnsi="Arial" w:cs="Arial"/>
          <w:b/>
          <w:bCs/>
          <w:sz w:val="24"/>
          <w:szCs w:val="24"/>
          <w:lang w:val="en-IN"/>
        </w:rPr>
        <w:t>oc</w:t>
      </w:r>
      <w:proofErr w:type="spellEnd"/>
      <w:r w:rsidRPr="003D4C8A">
        <w:rPr>
          <w:rFonts w:ascii="Arial" w:hAnsi="Arial" w:cs="Arial"/>
          <w:sz w:val="24"/>
          <w:szCs w:val="24"/>
          <w:lang w:val="en-IN"/>
        </w:rPr>
        <w:t xml:space="preserve"> ≈ </w:t>
      </w:r>
      <w:r w:rsidR="00585ADD">
        <w:rPr>
          <w:rFonts w:ascii="Arial" w:hAnsi="Arial" w:cs="Arial"/>
          <w:sz w:val="24"/>
          <w:szCs w:val="24"/>
          <w:lang w:val="en-IN"/>
        </w:rPr>
        <w:t xml:space="preserve">2.4 </w:t>
      </w:r>
      <w:r w:rsidRPr="003D4C8A">
        <w:rPr>
          <w:rFonts w:ascii="Arial" w:hAnsi="Arial" w:cs="Arial"/>
          <w:sz w:val="24"/>
          <w:szCs w:val="24"/>
          <w:lang w:val="en-IN"/>
        </w:rPr>
        <w:t>V</w:t>
      </w:r>
    </w:p>
    <w:p w14:paraId="75042EA0" w14:textId="7B493752" w:rsidR="003D4C8A" w:rsidRDefault="00585ADD" w:rsidP="0025403C">
      <w:pPr>
        <w:numPr>
          <w:ilvl w:val="0"/>
          <w:numId w:val="11"/>
        </w:numPr>
        <w:tabs>
          <w:tab w:val="clear" w:pos="720"/>
          <w:tab w:val="num" w:pos="360"/>
        </w:tabs>
        <w:ind w:left="360"/>
        <w:rPr>
          <w:rFonts w:ascii="Arial" w:hAnsi="Arial" w:cs="Arial"/>
          <w:sz w:val="24"/>
          <w:szCs w:val="24"/>
          <w:lang w:val="en-IN"/>
        </w:rPr>
      </w:pPr>
      <w:proofErr w:type="spellStart"/>
      <w:r>
        <w:rPr>
          <w:rFonts w:ascii="Arial" w:hAnsi="Arial" w:cs="Arial"/>
          <w:b/>
          <w:bCs/>
          <w:sz w:val="24"/>
          <w:szCs w:val="24"/>
          <w:lang w:val="en-IN"/>
        </w:rPr>
        <w:t>Isc</w:t>
      </w:r>
      <w:proofErr w:type="spellEnd"/>
      <w:r w:rsidR="003D4C8A" w:rsidRPr="003D4C8A">
        <w:rPr>
          <w:rFonts w:ascii="Arial" w:hAnsi="Arial" w:cs="Arial"/>
          <w:sz w:val="24"/>
          <w:szCs w:val="24"/>
          <w:lang w:val="en-IN"/>
        </w:rPr>
        <w:t xml:space="preserve"> = </w:t>
      </w:r>
      <m:oMath>
        <m:r>
          <m:rPr>
            <m:sty m:val="p"/>
          </m:rPr>
          <w:rPr>
            <w:rFonts w:ascii="Cambria Math" w:hAnsi="Cambria Math" w:cs="Arial"/>
            <w:sz w:val="24"/>
            <w:szCs w:val="24"/>
            <w:lang w:val="en-IN"/>
          </w:rPr>
          <m:t>≈</m:t>
        </m:r>
        <m:r>
          <w:rPr>
            <w:rFonts w:ascii="Cambria Math" w:hAnsi="Cambria Math" w:cs="Arial"/>
            <w:sz w:val="24"/>
            <w:szCs w:val="24"/>
            <w:lang w:val="en-IN"/>
          </w:rPr>
          <m:t>0.05</m:t>
        </m:r>
        <m:r>
          <m:rPr>
            <m:nor/>
          </m:rPr>
          <w:rPr>
            <w:rFonts w:ascii="Arial" w:hAnsi="Arial" w:cs="Arial"/>
            <w:sz w:val="24"/>
            <w:szCs w:val="24"/>
            <w:lang w:val="en-IN"/>
          </w:rPr>
          <m:t>A</m:t>
        </m:r>
      </m:oMath>
    </w:p>
    <w:p w14:paraId="005C72F5" w14:textId="3E97C52E" w:rsidR="00202EC1" w:rsidRPr="003D4C8A" w:rsidRDefault="00202EC1" w:rsidP="00202EC1">
      <w:pPr>
        <w:ind w:left="360"/>
        <w:rPr>
          <w:rFonts w:ascii="Arial" w:hAnsi="Arial" w:cs="Arial"/>
          <w:sz w:val="24"/>
          <w:szCs w:val="24"/>
          <w:lang w:val="en-IN"/>
        </w:rPr>
      </w:pPr>
      <w:r>
        <w:rPr>
          <w:rFonts w:ascii="Arial" w:hAnsi="Arial" w:cs="Arial"/>
          <w:b/>
          <w:bCs/>
          <w:sz w:val="24"/>
          <w:szCs w:val="24"/>
          <w:lang w:val="en-IN"/>
        </w:rPr>
        <w:t>Total 42 Such panels will be required.</w:t>
      </w:r>
    </w:p>
    <w:p w14:paraId="3C7DB952" w14:textId="42DC46A4" w:rsidR="003D4C8A" w:rsidRPr="003D4C8A" w:rsidRDefault="003D4C8A" w:rsidP="003D4C8A">
      <w:pPr>
        <w:rPr>
          <w:rFonts w:ascii="Arial" w:hAnsi="Arial" w:cs="Arial"/>
          <w:b/>
          <w:bCs/>
          <w:sz w:val="24"/>
          <w:szCs w:val="24"/>
          <w:lang w:val="en-IN"/>
        </w:rPr>
      </w:pPr>
      <w:r w:rsidRPr="003D4C8A">
        <w:rPr>
          <w:rFonts w:ascii="Segoe UI Emoji" w:hAnsi="Segoe UI Emoji" w:cs="Segoe UI Emoji"/>
          <w:b/>
          <w:bCs/>
          <w:sz w:val="24"/>
          <w:szCs w:val="24"/>
          <w:lang w:val="en-IN"/>
        </w:rPr>
        <w:t>✅</w:t>
      </w:r>
      <w:r w:rsidRPr="003D4C8A">
        <w:rPr>
          <w:rFonts w:ascii="Arial" w:hAnsi="Arial" w:cs="Arial"/>
          <w:b/>
          <w:bCs/>
          <w:sz w:val="24"/>
          <w:szCs w:val="24"/>
          <w:lang w:val="en-IN"/>
        </w:rPr>
        <w:t xml:space="preserve"> For </w:t>
      </w:r>
      <w:r w:rsidR="00585ADD">
        <w:rPr>
          <w:rFonts w:ascii="Arial" w:hAnsi="Arial" w:cs="Arial"/>
          <w:b/>
          <w:bCs/>
          <w:sz w:val="24"/>
          <w:szCs w:val="24"/>
          <w:lang w:val="en-IN"/>
        </w:rPr>
        <w:t>4</w:t>
      </w:r>
      <w:r w:rsidRPr="003D4C8A">
        <w:rPr>
          <w:rFonts w:ascii="Arial" w:hAnsi="Arial" w:cs="Arial"/>
          <w:b/>
          <w:bCs/>
          <w:sz w:val="24"/>
          <w:szCs w:val="24"/>
          <w:lang w:val="en-IN"/>
        </w:rPr>
        <w:t>2 Panels:</w:t>
      </w:r>
    </w:p>
    <w:p w14:paraId="3E3B48BE" w14:textId="21138E55" w:rsidR="003D4C8A" w:rsidRPr="003D4C8A" w:rsidRDefault="003D4C8A" w:rsidP="003D4C8A">
      <w:pPr>
        <w:numPr>
          <w:ilvl w:val="0"/>
          <w:numId w:val="12"/>
        </w:numPr>
        <w:tabs>
          <w:tab w:val="clear" w:pos="720"/>
          <w:tab w:val="num" w:pos="360"/>
        </w:tabs>
        <w:ind w:left="360"/>
        <w:rPr>
          <w:rFonts w:ascii="Arial" w:hAnsi="Arial" w:cs="Arial"/>
          <w:sz w:val="24"/>
          <w:szCs w:val="24"/>
          <w:lang w:val="en-IN"/>
        </w:rPr>
      </w:pPr>
      <w:r w:rsidRPr="003D4C8A">
        <w:rPr>
          <w:rFonts w:ascii="Arial" w:hAnsi="Arial" w:cs="Arial"/>
          <w:b/>
          <w:bCs/>
          <w:sz w:val="24"/>
          <w:szCs w:val="24"/>
          <w:lang w:val="en-IN"/>
        </w:rPr>
        <w:t>Total Power</w:t>
      </w:r>
      <w:r w:rsidRPr="003D4C8A">
        <w:rPr>
          <w:rFonts w:ascii="Arial" w:hAnsi="Arial" w:cs="Arial"/>
          <w:sz w:val="24"/>
          <w:szCs w:val="24"/>
          <w:lang w:val="en-IN"/>
        </w:rPr>
        <w:t xml:space="preserve"> = </w:t>
      </w:r>
      <m:oMath>
        <m:r>
          <m:rPr>
            <m:nor/>
          </m:rPr>
          <w:rPr>
            <w:rFonts w:ascii="Arial" w:hAnsi="Arial" w:cs="Arial"/>
            <w:sz w:val="24"/>
            <w:szCs w:val="24"/>
            <w:lang w:val="en-IN"/>
          </w:rPr>
          <m:t>Total Power</m:t>
        </m:r>
        <m:r>
          <w:rPr>
            <w:rFonts w:ascii="Cambria Math" w:hAnsi="Cambria Math" w:cs="Arial"/>
            <w:sz w:val="24"/>
            <w:szCs w:val="24"/>
            <w:lang w:val="en-IN"/>
          </w:rPr>
          <m:t>=</m:t>
        </m:r>
        <m:r>
          <w:rPr>
            <w:rFonts w:ascii="Cambria Math" w:hAnsi="Cambria Math" w:cs="Arial"/>
            <w:sz w:val="24"/>
            <w:szCs w:val="24"/>
            <w:lang w:val="en-IN"/>
          </w:rPr>
          <m:t>4</m:t>
        </m:r>
        <m:r>
          <w:rPr>
            <w:rFonts w:ascii="Cambria Math" w:hAnsi="Cambria Math" w:cs="Arial"/>
            <w:sz w:val="24"/>
            <w:szCs w:val="24"/>
            <w:lang w:val="en-IN"/>
          </w:rPr>
          <m:t>2</m:t>
        </m:r>
        <m:r>
          <m:rPr>
            <m:sty m:val="p"/>
          </m:rPr>
          <w:rPr>
            <w:rFonts w:ascii="Cambria Math" w:hAnsi="Cambria Math" w:cs="Arial"/>
            <w:sz w:val="24"/>
            <w:szCs w:val="24"/>
            <w:lang w:val="en-IN"/>
          </w:rPr>
          <m:t>×</m:t>
        </m:r>
        <m:r>
          <w:rPr>
            <w:rFonts w:ascii="Cambria Math" w:hAnsi="Cambria Math" w:cs="Arial"/>
            <w:sz w:val="24"/>
            <w:szCs w:val="24"/>
            <w:lang w:val="en-IN"/>
          </w:rPr>
          <m:t>0</m:t>
        </m:r>
        <m:r>
          <w:rPr>
            <w:rFonts w:ascii="Cambria Math" w:hAnsi="Cambria Math" w:cs="Arial"/>
            <w:sz w:val="24"/>
            <w:szCs w:val="24"/>
            <w:lang w:val="en-IN"/>
          </w:rPr>
          <m:t>.12</m:t>
        </m:r>
        <m:r>
          <w:rPr>
            <w:rFonts w:ascii="Cambria Math" w:hAnsi="Cambria Math" w:cs="Arial"/>
            <w:sz w:val="24"/>
            <w:szCs w:val="24"/>
            <w:lang w:val="en-IN"/>
          </w:rPr>
          <m:t>=</m:t>
        </m:r>
        <m:r>
          <w:rPr>
            <w:rFonts w:ascii="Cambria Math" w:hAnsi="Cambria Math" w:cs="Arial"/>
            <w:sz w:val="24"/>
            <w:szCs w:val="24"/>
            <w:lang w:val="en-IN"/>
          </w:rPr>
          <m:t xml:space="preserve">5 </m:t>
        </m:r>
        <m:r>
          <m:rPr>
            <m:nor/>
          </m:rPr>
          <w:rPr>
            <w:rFonts w:ascii="Arial" w:hAnsi="Arial" w:cs="Arial"/>
            <w:sz w:val="24"/>
            <w:szCs w:val="24"/>
            <w:lang w:val="en-IN"/>
          </w:rPr>
          <m:t>W</m:t>
        </m:r>
      </m:oMath>
    </w:p>
    <w:p w14:paraId="52FDFDCF" w14:textId="06480E9A" w:rsidR="00C7330C" w:rsidRPr="006607EC" w:rsidRDefault="003D4C8A" w:rsidP="006607EC">
      <w:pPr>
        <w:numPr>
          <w:ilvl w:val="0"/>
          <w:numId w:val="12"/>
        </w:numPr>
        <w:tabs>
          <w:tab w:val="clear" w:pos="720"/>
          <w:tab w:val="num" w:pos="360"/>
        </w:tabs>
        <w:ind w:left="360"/>
        <w:rPr>
          <w:rFonts w:ascii="Arial" w:hAnsi="Arial" w:cs="Arial"/>
          <w:sz w:val="24"/>
          <w:szCs w:val="24"/>
        </w:rPr>
      </w:pPr>
      <w:r w:rsidRPr="003D4C8A">
        <w:rPr>
          <w:rFonts w:ascii="Arial" w:hAnsi="Arial" w:cs="Arial"/>
          <w:b/>
          <w:bCs/>
          <w:sz w:val="24"/>
          <w:szCs w:val="24"/>
          <w:lang w:val="en-IN"/>
        </w:rPr>
        <w:t>Total Area</w:t>
      </w:r>
      <w:r w:rsidRPr="003D4C8A">
        <w:rPr>
          <w:rFonts w:ascii="Arial" w:hAnsi="Arial" w:cs="Arial"/>
          <w:sz w:val="24"/>
          <w:szCs w:val="24"/>
          <w:lang w:val="en-IN"/>
        </w:rPr>
        <w:t xml:space="preserve"> = </w:t>
      </w:r>
      <m:oMath>
        <m:r>
          <m:rPr>
            <m:nor/>
          </m:rPr>
          <w:rPr>
            <w:rFonts w:ascii="Arial" w:hAnsi="Arial" w:cs="Arial"/>
            <w:sz w:val="24"/>
            <w:szCs w:val="24"/>
            <w:lang w:val="en-IN"/>
          </w:rPr>
          <m:t>Total Area</m:t>
        </m:r>
        <m:r>
          <w:rPr>
            <w:rFonts w:ascii="Cambria Math" w:hAnsi="Cambria Math" w:cs="Arial"/>
            <w:sz w:val="24"/>
            <w:szCs w:val="24"/>
            <w:lang w:val="en-IN"/>
          </w:rPr>
          <m:t>=</m:t>
        </m:r>
        <m:r>
          <w:rPr>
            <w:rFonts w:ascii="Cambria Math" w:hAnsi="Cambria Math" w:cs="Arial"/>
            <w:sz w:val="24"/>
            <w:szCs w:val="24"/>
            <w:lang w:val="en-IN"/>
          </w:rPr>
          <m:t>4</m:t>
        </m:r>
        <m:r>
          <w:rPr>
            <w:rFonts w:ascii="Cambria Math" w:hAnsi="Cambria Math" w:cs="Arial"/>
            <w:sz w:val="24"/>
            <w:szCs w:val="24"/>
            <w:lang w:val="en-IN"/>
          </w:rPr>
          <m:t>2</m:t>
        </m:r>
        <m:r>
          <m:rPr>
            <m:sty m:val="p"/>
          </m:rPr>
          <w:rPr>
            <w:rFonts w:ascii="Cambria Math" w:hAnsi="Cambria Math" w:cs="Arial"/>
            <w:sz w:val="24"/>
            <w:szCs w:val="24"/>
            <w:lang w:val="en-IN"/>
          </w:rPr>
          <m:t>×</m:t>
        </m:r>
        <m:r>
          <w:rPr>
            <w:rFonts w:ascii="Cambria Math" w:hAnsi="Cambria Math" w:cs="Arial"/>
            <w:sz w:val="24"/>
            <w:szCs w:val="24"/>
            <w:lang w:val="en-IN"/>
          </w:rPr>
          <m:t>0.0049=0.</m:t>
        </m:r>
        <m:r>
          <w:rPr>
            <w:rFonts w:ascii="Cambria Math" w:hAnsi="Cambria Math" w:cs="Arial"/>
            <w:sz w:val="24"/>
            <w:szCs w:val="24"/>
            <w:lang w:val="en-IN"/>
          </w:rPr>
          <m:t xml:space="preserve">20 </m:t>
        </m:r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  <w:lang w:val="en-IN"/>
              </w:rPr>
            </m:ctrlPr>
          </m:sSupPr>
          <m:e>
            <m:r>
              <m:rPr>
                <m:nor/>
              </m:rPr>
              <w:rPr>
                <w:rFonts w:ascii="Arial" w:hAnsi="Arial" w:cs="Arial"/>
                <w:sz w:val="24"/>
                <w:szCs w:val="24"/>
                <w:lang w:val="en-IN"/>
              </w:rPr>
              <m:t>m</m:t>
            </m:r>
          </m:e>
          <m:sup>
            <m:r>
              <w:rPr>
                <w:rFonts w:ascii="Cambria Math" w:hAnsi="Cambria Math" w:cs="Arial"/>
                <w:sz w:val="24"/>
                <w:szCs w:val="24"/>
                <w:lang w:val="en-IN"/>
              </w:rPr>
              <m:t>2</m:t>
            </m:r>
          </m:sup>
        </m:sSup>
      </m:oMath>
    </w:p>
    <w:p w14:paraId="5D5F4E1D" w14:textId="0C75BF7C" w:rsidR="00715D64" w:rsidRPr="00101BE8" w:rsidRDefault="00000000" w:rsidP="00C7330C">
      <w:pPr>
        <w:pStyle w:val="Heading1"/>
        <w:numPr>
          <w:ilvl w:val="0"/>
          <w:numId w:val="10"/>
        </w:numPr>
        <w:rPr>
          <w:rFonts w:ascii="Arial" w:hAnsi="Arial" w:cs="Arial"/>
          <w:sz w:val="32"/>
          <w:szCs w:val="32"/>
        </w:rPr>
      </w:pPr>
      <w:r w:rsidRPr="00101BE8">
        <w:rPr>
          <w:rFonts w:ascii="Arial" w:hAnsi="Arial" w:cs="Arial"/>
          <w:sz w:val="32"/>
          <w:szCs w:val="32"/>
        </w:rPr>
        <w:t>Summary Table</w:t>
      </w:r>
    </w:p>
    <w:p w14:paraId="673C3979" w14:textId="77777777" w:rsidR="00C7330C" w:rsidRPr="00101BE8" w:rsidRDefault="00C7330C" w:rsidP="00C7330C">
      <w:pPr>
        <w:pStyle w:val="ListParagraph"/>
        <w:ind w:left="360"/>
        <w:rPr>
          <w:sz w:val="24"/>
          <w:szCs w:val="24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715D64" w:rsidRPr="00101BE8" w14:paraId="655AC161" w14:textId="77777777" w:rsidTr="00C733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0B21DEAD" w14:textId="77777777" w:rsidR="00351365" w:rsidRPr="00101BE8" w:rsidRDefault="00351365" w:rsidP="00C7330C">
            <w:pPr>
              <w:rPr>
                <w:rFonts w:ascii="Arial" w:hAnsi="Arial" w:cs="Arial"/>
                <w:sz w:val="24"/>
                <w:szCs w:val="24"/>
              </w:rPr>
            </w:pPr>
          </w:p>
          <w:p w14:paraId="1BFF7B61" w14:textId="77777777" w:rsidR="00715D64" w:rsidRPr="00101BE8" w:rsidRDefault="00000000" w:rsidP="00C7330C">
            <w:pPr>
              <w:rPr>
                <w:rFonts w:ascii="Arial" w:hAnsi="Arial" w:cs="Arial"/>
                <w:b w:val="0"/>
                <w:bCs w:val="0"/>
                <w:sz w:val="32"/>
                <w:szCs w:val="32"/>
              </w:rPr>
            </w:pPr>
            <w:r w:rsidRPr="00101BE8">
              <w:rPr>
                <w:rFonts w:ascii="Arial" w:hAnsi="Arial" w:cs="Arial"/>
                <w:sz w:val="32"/>
                <w:szCs w:val="32"/>
              </w:rPr>
              <w:t>Component</w:t>
            </w:r>
          </w:p>
          <w:p w14:paraId="2C449291" w14:textId="331015D2" w:rsidR="00C7330C" w:rsidRPr="00101BE8" w:rsidRDefault="00C7330C" w:rsidP="00C7330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320" w:type="dxa"/>
          </w:tcPr>
          <w:p w14:paraId="1583E2A3" w14:textId="77777777" w:rsidR="00351365" w:rsidRPr="00101BE8" w:rsidRDefault="00351365" w:rsidP="00C7330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5DB78AF5" w14:textId="2D684DF8" w:rsidR="00715D64" w:rsidRPr="00101BE8" w:rsidRDefault="00000000" w:rsidP="00C7330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101BE8">
              <w:rPr>
                <w:rFonts w:ascii="Arial" w:hAnsi="Arial" w:cs="Arial"/>
                <w:sz w:val="32"/>
                <w:szCs w:val="32"/>
              </w:rPr>
              <w:t>Power (W)</w:t>
            </w:r>
          </w:p>
        </w:tc>
      </w:tr>
      <w:tr w:rsidR="00715D64" w:rsidRPr="00101BE8" w14:paraId="34884128" w14:textId="77777777" w:rsidTr="00C733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  <w:vAlign w:val="center"/>
          </w:tcPr>
          <w:p w14:paraId="65B9810D" w14:textId="77777777" w:rsidR="00715D64" w:rsidRPr="00101BE8" w:rsidRDefault="00000000" w:rsidP="00C7330C">
            <w:pPr>
              <w:rPr>
                <w:rFonts w:ascii="Arial" w:hAnsi="Arial" w:cs="Arial"/>
                <w:sz w:val="24"/>
                <w:szCs w:val="24"/>
              </w:rPr>
            </w:pPr>
            <w:r w:rsidRPr="00101BE8">
              <w:rPr>
                <w:rFonts w:ascii="Arial" w:hAnsi="Arial" w:cs="Arial"/>
                <w:sz w:val="24"/>
                <w:szCs w:val="24"/>
              </w:rPr>
              <w:t>Soil Moisture Sensor</w:t>
            </w:r>
          </w:p>
        </w:tc>
        <w:tc>
          <w:tcPr>
            <w:tcW w:w="4320" w:type="dxa"/>
            <w:vAlign w:val="center"/>
          </w:tcPr>
          <w:p w14:paraId="1898AF42" w14:textId="77777777" w:rsidR="00715D64" w:rsidRPr="00101BE8" w:rsidRDefault="00000000" w:rsidP="00C733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101BE8">
              <w:rPr>
                <w:rFonts w:ascii="Arial" w:hAnsi="Arial" w:cs="Arial"/>
                <w:sz w:val="24"/>
                <w:szCs w:val="24"/>
              </w:rPr>
              <w:t>0.041</w:t>
            </w:r>
          </w:p>
        </w:tc>
      </w:tr>
      <w:tr w:rsidR="00715D64" w:rsidRPr="00101BE8" w14:paraId="12EF9D4F" w14:textId="77777777" w:rsidTr="00C7330C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  <w:vAlign w:val="center"/>
          </w:tcPr>
          <w:p w14:paraId="6A386EA0" w14:textId="77777777" w:rsidR="00715D64" w:rsidRPr="00101BE8" w:rsidRDefault="00000000" w:rsidP="00C7330C">
            <w:pPr>
              <w:rPr>
                <w:rFonts w:ascii="Arial" w:hAnsi="Arial" w:cs="Arial"/>
                <w:sz w:val="24"/>
                <w:szCs w:val="24"/>
              </w:rPr>
            </w:pPr>
            <w:r w:rsidRPr="00101BE8">
              <w:rPr>
                <w:rFonts w:ascii="Arial" w:hAnsi="Arial" w:cs="Arial"/>
                <w:sz w:val="24"/>
                <w:szCs w:val="24"/>
              </w:rPr>
              <w:t>Arduino UNO</w:t>
            </w:r>
          </w:p>
        </w:tc>
        <w:tc>
          <w:tcPr>
            <w:tcW w:w="4320" w:type="dxa"/>
            <w:vAlign w:val="center"/>
          </w:tcPr>
          <w:p w14:paraId="11F8DAD3" w14:textId="77777777" w:rsidR="00715D64" w:rsidRPr="00101BE8" w:rsidRDefault="00000000" w:rsidP="00C733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101BE8">
              <w:rPr>
                <w:rFonts w:ascii="Arial" w:hAnsi="Arial" w:cs="Arial"/>
                <w:sz w:val="24"/>
                <w:szCs w:val="24"/>
              </w:rPr>
              <w:t>0.250</w:t>
            </w:r>
          </w:p>
        </w:tc>
      </w:tr>
      <w:tr w:rsidR="00715D64" w:rsidRPr="00101BE8" w14:paraId="1B70DC60" w14:textId="77777777" w:rsidTr="00C733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  <w:vAlign w:val="center"/>
          </w:tcPr>
          <w:p w14:paraId="0D728C36" w14:textId="77777777" w:rsidR="00715D64" w:rsidRPr="00101BE8" w:rsidRDefault="00000000" w:rsidP="00C7330C">
            <w:pPr>
              <w:rPr>
                <w:rFonts w:ascii="Arial" w:hAnsi="Arial" w:cs="Arial"/>
                <w:sz w:val="24"/>
                <w:szCs w:val="24"/>
              </w:rPr>
            </w:pPr>
            <w:r w:rsidRPr="00101BE8">
              <w:rPr>
                <w:rFonts w:ascii="Arial" w:hAnsi="Arial" w:cs="Arial"/>
                <w:sz w:val="24"/>
                <w:szCs w:val="24"/>
              </w:rPr>
              <w:t>Bluetooth HC-05</w:t>
            </w:r>
          </w:p>
        </w:tc>
        <w:tc>
          <w:tcPr>
            <w:tcW w:w="4320" w:type="dxa"/>
            <w:vAlign w:val="center"/>
          </w:tcPr>
          <w:p w14:paraId="7E79A30B" w14:textId="77777777" w:rsidR="00715D64" w:rsidRPr="00101BE8" w:rsidRDefault="00000000" w:rsidP="00C733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101BE8">
              <w:rPr>
                <w:rFonts w:ascii="Arial" w:hAnsi="Arial" w:cs="Arial"/>
                <w:sz w:val="24"/>
                <w:szCs w:val="24"/>
              </w:rPr>
              <w:t>0.150</w:t>
            </w:r>
          </w:p>
        </w:tc>
      </w:tr>
      <w:tr w:rsidR="00715D64" w:rsidRPr="00101BE8" w14:paraId="1CF2F35E" w14:textId="77777777" w:rsidTr="00C7330C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  <w:vAlign w:val="center"/>
          </w:tcPr>
          <w:p w14:paraId="53C3209F" w14:textId="77777777" w:rsidR="00715D64" w:rsidRPr="00101BE8" w:rsidRDefault="00000000" w:rsidP="00C7330C">
            <w:pPr>
              <w:rPr>
                <w:rFonts w:ascii="Arial" w:hAnsi="Arial" w:cs="Arial"/>
                <w:sz w:val="24"/>
                <w:szCs w:val="24"/>
              </w:rPr>
            </w:pPr>
            <w:r w:rsidRPr="00101BE8">
              <w:rPr>
                <w:rFonts w:ascii="Arial" w:hAnsi="Arial" w:cs="Arial"/>
                <w:sz w:val="24"/>
                <w:szCs w:val="24"/>
              </w:rPr>
              <w:lastRenderedPageBreak/>
              <w:t>Motor &amp; L298N</w:t>
            </w:r>
          </w:p>
        </w:tc>
        <w:tc>
          <w:tcPr>
            <w:tcW w:w="4320" w:type="dxa"/>
            <w:vAlign w:val="center"/>
          </w:tcPr>
          <w:p w14:paraId="7FC7541E" w14:textId="77777777" w:rsidR="00715D64" w:rsidRPr="00101BE8" w:rsidRDefault="00000000" w:rsidP="00C733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101BE8">
              <w:rPr>
                <w:rFonts w:ascii="Arial" w:hAnsi="Arial" w:cs="Arial"/>
                <w:sz w:val="24"/>
                <w:szCs w:val="24"/>
              </w:rPr>
              <w:t>2.500</w:t>
            </w:r>
          </w:p>
        </w:tc>
      </w:tr>
      <w:tr w:rsidR="00715D64" w:rsidRPr="00101BE8" w14:paraId="41733A6B" w14:textId="77777777" w:rsidTr="00C733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  <w:vAlign w:val="center"/>
          </w:tcPr>
          <w:p w14:paraId="2F6F295A" w14:textId="77777777" w:rsidR="00715D64" w:rsidRPr="00101BE8" w:rsidRDefault="00000000" w:rsidP="00C7330C">
            <w:pPr>
              <w:rPr>
                <w:rFonts w:ascii="Arial" w:hAnsi="Arial" w:cs="Arial"/>
                <w:sz w:val="24"/>
                <w:szCs w:val="24"/>
              </w:rPr>
            </w:pPr>
            <w:r w:rsidRPr="00101BE8">
              <w:rPr>
                <w:rFonts w:ascii="Arial" w:hAnsi="Arial" w:cs="Arial"/>
                <w:sz w:val="24"/>
                <w:szCs w:val="24"/>
              </w:rPr>
              <w:t>Buzzer</w:t>
            </w:r>
          </w:p>
        </w:tc>
        <w:tc>
          <w:tcPr>
            <w:tcW w:w="4320" w:type="dxa"/>
            <w:vAlign w:val="center"/>
          </w:tcPr>
          <w:p w14:paraId="5692311E" w14:textId="77777777" w:rsidR="00715D64" w:rsidRPr="00101BE8" w:rsidRDefault="00000000" w:rsidP="00C733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101BE8">
              <w:rPr>
                <w:rFonts w:ascii="Arial" w:hAnsi="Arial" w:cs="Arial"/>
                <w:sz w:val="24"/>
                <w:szCs w:val="24"/>
              </w:rPr>
              <w:t>0.150</w:t>
            </w:r>
          </w:p>
        </w:tc>
      </w:tr>
      <w:tr w:rsidR="00715D64" w:rsidRPr="00101BE8" w14:paraId="17F61855" w14:textId="77777777" w:rsidTr="00C7330C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  <w:vAlign w:val="center"/>
          </w:tcPr>
          <w:p w14:paraId="7C94F1A2" w14:textId="77777777" w:rsidR="00715D64" w:rsidRPr="00101BE8" w:rsidRDefault="00000000" w:rsidP="00C7330C">
            <w:pPr>
              <w:rPr>
                <w:rFonts w:ascii="Arial" w:hAnsi="Arial" w:cs="Arial"/>
                <w:sz w:val="24"/>
                <w:szCs w:val="24"/>
              </w:rPr>
            </w:pPr>
            <w:r w:rsidRPr="00101BE8">
              <w:rPr>
                <w:rFonts w:ascii="Arial" w:hAnsi="Arial" w:cs="Arial"/>
                <w:sz w:val="24"/>
                <w:szCs w:val="24"/>
              </w:rPr>
              <w:t>Total</w:t>
            </w:r>
          </w:p>
        </w:tc>
        <w:tc>
          <w:tcPr>
            <w:tcW w:w="4320" w:type="dxa"/>
            <w:vAlign w:val="center"/>
          </w:tcPr>
          <w:p w14:paraId="7906E117" w14:textId="77777777" w:rsidR="00715D64" w:rsidRPr="00101BE8" w:rsidRDefault="00000000" w:rsidP="00C733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101BE8">
              <w:rPr>
                <w:rFonts w:ascii="Arial" w:hAnsi="Arial" w:cs="Arial"/>
                <w:sz w:val="24"/>
                <w:szCs w:val="24"/>
              </w:rPr>
              <w:t>3.1</w:t>
            </w:r>
          </w:p>
        </w:tc>
      </w:tr>
    </w:tbl>
    <w:p w14:paraId="57103AC9" w14:textId="77777777" w:rsidR="001E619E" w:rsidRPr="00101BE8" w:rsidRDefault="001E619E">
      <w:pPr>
        <w:rPr>
          <w:rFonts w:ascii="Arial" w:hAnsi="Arial" w:cs="Arial"/>
          <w:sz w:val="24"/>
          <w:szCs w:val="24"/>
        </w:rPr>
      </w:pPr>
    </w:p>
    <w:sectPr w:rsidR="001E619E" w:rsidRPr="00101BE8" w:rsidSect="00CE10D7">
      <w:headerReference w:type="first" r:id="rId8"/>
      <w:pgSz w:w="12240" w:h="15840"/>
      <w:pgMar w:top="1440" w:right="1800" w:bottom="1440" w:left="1800" w:header="964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103F8CF" w14:textId="77777777" w:rsidR="0037260C" w:rsidRDefault="0037260C" w:rsidP="00101BE8">
      <w:pPr>
        <w:spacing w:after="0" w:line="240" w:lineRule="auto"/>
      </w:pPr>
      <w:r>
        <w:separator/>
      </w:r>
    </w:p>
  </w:endnote>
  <w:endnote w:type="continuationSeparator" w:id="0">
    <w:p w14:paraId="5CA4CAF4" w14:textId="77777777" w:rsidR="0037260C" w:rsidRDefault="0037260C" w:rsidP="00101B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6AC151D" w14:textId="77777777" w:rsidR="0037260C" w:rsidRDefault="0037260C" w:rsidP="00101BE8">
      <w:pPr>
        <w:spacing w:after="0" w:line="240" w:lineRule="auto"/>
      </w:pPr>
      <w:r>
        <w:separator/>
      </w:r>
    </w:p>
  </w:footnote>
  <w:footnote w:type="continuationSeparator" w:id="0">
    <w:p w14:paraId="304D0818" w14:textId="77777777" w:rsidR="0037260C" w:rsidRDefault="0037260C" w:rsidP="00101B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14CE34" w14:textId="77777777" w:rsidR="00BC525C" w:rsidRPr="00101BE8" w:rsidRDefault="00BC525C" w:rsidP="00BC525C">
    <w:pPr>
      <w:pStyle w:val="Heading1"/>
      <w:spacing w:before="0" w:line="360" w:lineRule="auto"/>
      <w:jc w:val="center"/>
      <w:rPr>
        <w:rFonts w:ascii="Segoe UI Emoji" w:hAnsi="Segoe UI Emoji" w:cs="Segoe UI Emoji"/>
        <w:color w:val="17365D" w:themeColor="text2" w:themeShade="BF"/>
        <w:sz w:val="52"/>
        <w:szCs w:val="52"/>
      </w:rPr>
    </w:pPr>
    <w:r w:rsidRPr="00101BE8">
      <w:rPr>
        <w:rFonts w:ascii="Arial" w:hAnsi="Arial" w:cs="Arial"/>
        <w:color w:val="17365D" w:themeColor="text2" w:themeShade="BF"/>
        <w:sz w:val="52"/>
        <w:szCs w:val="52"/>
      </w:rPr>
      <w:t>Team</w:t>
    </w:r>
    <w:r>
      <w:rPr>
        <w:rFonts w:ascii="Arial" w:hAnsi="Arial" w:cs="Arial"/>
        <w:color w:val="17365D" w:themeColor="text2" w:themeShade="BF"/>
        <w:sz w:val="52"/>
        <w:szCs w:val="52"/>
      </w:rPr>
      <w:t>:</w:t>
    </w:r>
    <w:r w:rsidRPr="00101BE8">
      <w:rPr>
        <w:rFonts w:ascii="Arial" w:hAnsi="Arial" w:cs="Arial"/>
        <w:color w:val="17365D" w:themeColor="text2" w:themeShade="BF"/>
        <w:sz w:val="52"/>
        <w:szCs w:val="52"/>
      </w:rPr>
      <w:t xml:space="preserve"> QuadCore</w:t>
    </w:r>
  </w:p>
  <w:p w14:paraId="34376AC5" w14:textId="77777777" w:rsidR="00BC525C" w:rsidRPr="00101BE8" w:rsidRDefault="00BC525C" w:rsidP="00BC525C">
    <w:pPr>
      <w:pStyle w:val="Heading1"/>
      <w:spacing w:before="0" w:line="360" w:lineRule="auto"/>
      <w:jc w:val="center"/>
      <w:rPr>
        <w:rFonts w:ascii="Arial" w:hAnsi="Arial" w:cs="Arial"/>
        <w:color w:val="17365D" w:themeColor="text2" w:themeShade="BF"/>
        <w:sz w:val="40"/>
        <w:szCs w:val="40"/>
      </w:rPr>
    </w:pPr>
    <w:r w:rsidRPr="00101BE8">
      <w:rPr>
        <w:rFonts w:ascii="Arial" w:hAnsi="Arial" w:cs="Arial"/>
        <w:color w:val="17365D" w:themeColor="text2" w:themeShade="BF"/>
        <w:sz w:val="40"/>
        <w:szCs w:val="40"/>
      </w:rPr>
      <w:t>Project Title: HydroSense</w:t>
    </w:r>
  </w:p>
  <w:p w14:paraId="4D07E527" w14:textId="77777777" w:rsidR="00BC525C" w:rsidRPr="00101BE8" w:rsidRDefault="00BC525C" w:rsidP="00BC525C">
    <w:pPr>
      <w:pStyle w:val="Heading1"/>
      <w:spacing w:before="0" w:line="360" w:lineRule="auto"/>
      <w:jc w:val="center"/>
      <w:rPr>
        <w:rFonts w:ascii="Arial" w:hAnsi="Arial" w:cs="Arial"/>
        <w:color w:val="17365D" w:themeColor="text2" w:themeShade="BF"/>
      </w:rPr>
    </w:pPr>
    <w:r w:rsidRPr="00101BE8">
      <w:rPr>
        <w:rFonts w:ascii="Segoe UI Emoji" w:hAnsi="Segoe UI Emoji" w:cs="Segoe UI Emoji"/>
        <w:color w:val="17365D" w:themeColor="text2" w:themeShade="BF"/>
      </w:rPr>
      <w:t>🔆</w:t>
    </w:r>
    <w:r w:rsidRPr="00101BE8">
      <w:rPr>
        <w:rFonts w:ascii="Arial" w:hAnsi="Arial" w:cs="Arial"/>
        <w:color w:val="17365D" w:themeColor="text2" w:themeShade="BF"/>
      </w:rPr>
      <w:t xml:space="preserve"> A Solar-Powered Smart Irrigation System Using Soil Moisture Sensing and Automated Water Pump Control </w:t>
    </w:r>
    <w:r w:rsidRPr="00101BE8">
      <w:rPr>
        <w:rFonts w:ascii="Segoe UI Emoji" w:hAnsi="Segoe UI Emoji" w:cs="Segoe UI Emoji"/>
        <w:color w:val="17365D" w:themeColor="text2" w:themeShade="BF"/>
      </w:rPr>
      <w:t>💡</w:t>
    </w:r>
  </w:p>
  <w:p w14:paraId="42EEDDFD" w14:textId="77777777" w:rsidR="00BC525C" w:rsidRDefault="00BC525C" w:rsidP="00BC525C">
    <w:pPr>
      <w:pStyle w:val="Heading1"/>
      <w:spacing w:before="0" w:line="360" w:lineRule="auto"/>
      <w:jc w:val="center"/>
      <w:rPr>
        <w:rFonts w:ascii="Segoe UI Emoji" w:hAnsi="Segoe UI Emoji" w:cs="Segoe UI Emoji"/>
        <w:color w:val="17365D" w:themeColor="text2" w:themeShade="BF"/>
      </w:rPr>
    </w:pPr>
  </w:p>
  <w:p w14:paraId="4E535BE7" w14:textId="77777777" w:rsidR="00BC525C" w:rsidRDefault="00BC525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6B8745B"/>
    <w:multiLevelType w:val="multilevel"/>
    <w:tmpl w:val="44282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DB702C1"/>
    <w:multiLevelType w:val="hybridMultilevel"/>
    <w:tmpl w:val="97F8776C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0034B44"/>
    <w:multiLevelType w:val="multilevel"/>
    <w:tmpl w:val="4CA4B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81695669">
    <w:abstractNumId w:val="8"/>
  </w:num>
  <w:num w:numId="2" w16cid:durableId="1022784494">
    <w:abstractNumId w:val="6"/>
  </w:num>
  <w:num w:numId="3" w16cid:durableId="126823111">
    <w:abstractNumId w:val="5"/>
  </w:num>
  <w:num w:numId="4" w16cid:durableId="1282423052">
    <w:abstractNumId w:val="4"/>
  </w:num>
  <w:num w:numId="5" w16cid:durableId="1385525312">
    <w:abstractNumId w:val="7"/>
  </w:num>
  <w:num w:numId="6" w16cid:durableId="736128195">
    <w:abstractNumId w:val="3"/>
  </w:num>
  <w:num w:numId="7" w16cid:durableId="1315835015">
    <w:abstractNumId w:val="2"/>
  </w:num>
  <w:num w:numId="8" w16cid:durableId="770441309">
    <w:abstractNumId w:val="1"/>
  </w:num>
  <w:num w:numId="9" w16cid:durableId="562955603">
    <w:abstractNumId w:val="0"/>
  </w:num>
  <w:num w:numId="10" w16cid:durableId="83964365">
    <w:abstractNumId w:val="10"/>
  </w:num>
  <w:num w:numId="11" w16cid:durableId="1440687171">
    <w:abstractNumId w:val="9"/>
  </w:num>
  <w:num w:numId="12" w16cid:durableId="59521337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/>
  <w:defaultTabStop w:val="720"/>
  <w:characterSpacingControl w:val="doNotCompress"/>
  <w:hdrShapeDefaults>
    <o:shapedefaults v:ext="edit" spidmax="2050">
      <o:colormru v:ext="edit" colors="#d5fbcd,#e5fce0,#f2fef0,#f9fef8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10A38"/>
    <w:rsid w:val="00026A88"/>
    <w:rsid w:val="00034616"/>
    <w:rsid w:val="0006063C"/>
    <w:rsid w:val="00101BE8"/>
    <w:rsid w:val="0015074B"/>
    <w:rsid w:val="001E21FA"/>
    <w:rsid w:val="001E619E"/>
    <w:rsid w:val="00202EC1"/>
    <w:rsid w:val="0029639D"/>
    <w:rsid w:val="00326F90"/>
    <w:rsid w:val="00351365"/>
    <w:rsid w:val="0037260C"/>
    <w:rsid w:val="003D4C8A"/>
    <w:rsid w:val="004E5A5D"/>
    <w:rsid w:val="0050572E"/>
    <w:rsid w:val="00540491"/>
    <w:rsid w:val="00585ADD"/>
    <w:rsid w:val="00660432"/>
    <w:rsid w:val="006607EC"/>
    <w:rsid w:val="00715D64"/>
    <w:rsid w:val="009B424F"/>
    <w:rsid w:val="00AA1D8D"/>
    <w:rsid w:val="00B47730"/>
    <w:rsid w:val="00BC525C"/>
    <w:rsid w:val="00C7330C"/>
    <w:rsid w:val="00CB0664"/>
    <w:rsid w:val="00CD371E"/>
    <w:rsid w:val="00CE10D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>
      <o:colormru v:ext="edit" colors="#d5fbcd,#e5fce0,#f2fef0,#f9fef8"/>
    </o:shapedefaults>
    <o:shapelayout v:ext="edit">
      <o:idmap v:ext="edit" data="2"/>
    </o:shapelayout>
  </w:shapeDefaults>
  <w:decimalSymbol w:val="."/>
  <w:listSeparator w:val=","/>
  <w14:docId w14:val="5B5B2F42"/>
  <w14:defaultImageDpi w14:val="300"/>
  <w15:docId w15:val="{68A18A84-4C11-4246-9013-D18D5226B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PlaceholderText">
    <w:name w:val="Placeholder Text"/>
    <w:basedOn w:val="DefaultParagraphFont"/>
    <w:uiPriority w:val="99"/>
    <w:semiHidden/>
    <w:rsid w:val="00351365"/>
    <w:rPr>
      <w:color w:val="666666"/>
    </w:rPr>
  </w:style>
  <w:style w:type="table" w:styleId="PlainTable1">
    <w:name w:val="Plain Table 1"/>
    <w:basedOn w:val="TableNormal"/>
    <w:uiPriority w:val="99"/>
    <w:rsid w:val="0035136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99"/>
    <w:rsid w:val="0035136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379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37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4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2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3</Pages>
  <Words>186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1245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Manas Kulkarni</cp:lastModifiedBy>
  <cp:revision>11</cp:revision>
  <cp:lastPrinted>2025-04-11T05:58:00Z</cp:lastPrinted>
  <dcterms:created xsi:type="dcterms:W3CDTF">2025-04-10T14:47:00Z</dcterms:created>
  <dcterms:modified xsi:type="dcterms:W3CDTF">2025-04-11T07:05:00Z</dcterms:modified>
  <cp:category/>
</cp:coreProperties>
</file>